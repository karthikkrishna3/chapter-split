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References</w:t>
      </w:r>
    </w:p>
    <w:p>
      <w:pPr/>
      <w:r>
        <w:t>Hawking, S. (1988). *A Brief History of Time*. Bantam Books.</w:t>
      </w:r>
    </w:p>
    <w:p>
      <w:pPr/>
      <w:r>
        <w:t>Tyson, N. D. (2017). *Astrophysics for People in a Hurry*. W. W. Norton &amp; Company.</w:t>
      </w:r>
    </w:p>
    <w:p>
      <w:pPr/>
      <w:r>
        <w:t>Sagan, C. (1980). *Cosmos*. Random House.</w:t>
      </w:r>
    </w:p>
    <w:p>
      <w:pPr/>
      <w:r>
        <w:t>Rees, M. (2001). *Our Cosmic Habitat*. Princeton University Press.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