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Chapter 3: Galaxies and Black Holes</w:t>
      </w:r>
    </w:p>
    <w:p>
      <w:pPr/>
      <w:r>
        <w:t>Galaxies are massive systems of stars, gas, and dust bound by gravity. At their centers, many galaxies host supermassive black holes.</w:t>
      </w:r>
    </w:p>
    <w:p>
      <w:pP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