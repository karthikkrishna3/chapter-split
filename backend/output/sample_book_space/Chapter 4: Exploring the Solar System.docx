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Chapter 4: Exploring the Solar System</w:t>
      </w:r>
    </w:p>
    <w:p>
      <w:pPr/>
      <w:r>
        <w:t>Our solar system consists of the Sun, planets, moons, and countless smaller bodies such as asteroids and comets.</w:t>
      </w:r>
    </w:p>
    <w:p>
      <w:pP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