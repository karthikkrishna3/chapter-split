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Wonders of the Natural World</w:t>
      </w:r>
    </w:p>
    <w:p>
      <w:r>
        <w:t>Author: John Doe</w:t>
      </w:r>
    </w:p>
    <w:p>
      <w:r>
        <w:br w:type="page"/>
      </w:r>
    </w:p>
    <w:p>
      <w:pPr>
        <w:pStyle w:val="Heading1"/>
      </w:pPr>
      <w:r>
        <w:t>Table of Contents</w:t>
      </w:r>
    </w:p>
    <w:p>
      <w:r>
        <w:t>Introduction .................................................. 1</w:t>
      </w:r>
    </w:p>
    <w:p>
      <w:r>
        <w:t>Chapter 1: The Power of Volcanoes .................... 2</w:t>
      </w:r>
    </w:p>
    <w:p>
      <w:r>
        <w:t>Chapter 2: The Depths of the Oceans .................. 3</w:t>
      </w:r>
    </w:p>
    <w:p>
      <w:r>
        <w:t>Chapter 3: The Vastness of the Sky ...................... 4</w:t>
      </w:r>
    </w:p>
    <w:p>
      <w:r>
        <w:t>Chapter 4: The Beauty of Forests ......................... 5</w:t>
      </w:r>
    </w:p>
    <w:p>
      <w:r>
        <w:t>Chapter 5: The Life in the Deserts ......................... 6</w:t>
      </w:r>
    </w:p>
    <w:p>
      <w:r>
        <w:t>References .................................................... 7</w:t>
      </w:r>
    </w:p>
    <w:p>
      <w:r>
        <w:br w:type="page"/>
      </w:r>
    </w:p>
    <w:p>
      <w:pPr>
        <w:pStyle w:val="Heading1"/>
      </w:pPr>
      <w:r>
        <w:t>Introduction</w:t>
      </w:r>
    </w:p>
    <w:p>
      <w:r>
        <w:t>Nature has always fascinated humanity with its immense beauty and power. This book aims to explore various natural wonders, from volcanic eruptions to the mysteries of deserts. Each chapter delves into a specific aspect of nature to ignite curiosity and appreciation for the natural world.</w:t>
      </w:r>
    </w:p>
    <w:p>
      <w:r>
        <w:br w:type="page"/>
      </w:r>
    </w:p>
    <w:p>
      <w:pPr>
        <w:pStyle w:val="Heading1"/>
      </w:pPr>
      <w:r>
        <w:t>Chapter 1: The Power of Volcanoes</w:t>
      </w:r>
    </w:p>
    <w:p>
      <w:r>
        <w:t>Volcanoes are openings in the Earth's crust that allow molten rock, ash, and gases to escape. They have shaped landscapes and influenced climate over millennia.</w:t>
      </w:r>
    </w:p>
    <w:p>
      <w:r>
        <w:br w:type="page"/>
      </w:r>
    </w:p>
    <w:p>
      <w:pPr>
        <w:pStyle w:val="Heading1"/>
      </w:pPr>
      <w:r>
        <w:t>Chapter 2: The Depths of the Oceans</w:t>
      </w:r>
    </w:p>
    <w:p>
      <w:r>
        <w:t>Oceans cover more than 70% of Earth's surface and hold countless mysteries, including deep-sea creatures and uncharted territories.</w:t>
      </w:r>
    </w:p>
    <w:p>
      <w:r>
        <w:br w:type="page"/>
      </w:r>
    </w:p>
    <w:p>
      <w:pPr>
        <w:pStyle w:val="Heading1"/>
      </w:pPr>
      <w:r>
        <w:t>Chapter 3: The Vastness of the Sky</w:t>
      </w:r>
    </w:p>
    <w:p>
      <w:r>
        <w:t>The sky, with its changing colors and celestial bodies, has always inspired awe and wonder. It is a canvas for weather phenomena and astronomical events.</w:t>
      </w:r>
    </w:p>
    <w:p>
      <w:r>
        <w:br w:type="page"/>
      </w:r>
    </w:p>
    <w:p>
      <w:pPr>
        <w:pStyle w:val="Heading1"/>
      </w:pPr>
      <w:r>
        <w:t>Chapter 4: The Beauty of Forests</w:t>
      </w:r>
    </w:p>
    <w:p>
      <w:r>
        <w:t>Forests are the lungs of our planet. They are home to diverse species and play a crucial role in maintaining ecological balance.</w:t>
      </w:r>
    </w:p>
    <w:p>
      <w:r>
        <w:br w:type="page"/>
      </w:r>
    </w:p>
    <w:p>
      <w:pPr>
        <w:pStyle w:val="Heading1"/>
      </w:pPr>
      <w:r>
        <w:t>Chapter 5: The Life in the Deserts</w:t>
      </w:r>
    </w:p>
    <w:p>
      <w:r>
        <w:t>Despite their harsh conditions, deserts support a wide variety of life forms adapted to extreme environments.</w:t>
      </w:r>
    </w:p>
    <w:p>
      <w:r>
        <w:br w:type="page"/>
      </w:r>
    </w:p>
    <w:p>
      <w:pPr>
        <w:pStyle w:val="Heading1"/>
      </w:pPr>
      <w:r>
        <w:t>References</w:t>
      </w:r>
    </w:p>
    <w:p>
      <w:r>
        <w:t>Smith, A. (2010). *Natural Wonders of the World*. Nature Publishing.</w:t>
      </w:r>
    </w:p>
    <w:p>
      <w:r>
        <w:t>Jones, B. (2015). *Exploring Earth's Environments*. GeoBooks.</w:t>
      </w:r>
    </w:p>
    <w:p>
      <w:r>
        <w:t>Clark, C. (2018). *Forests and Deserts: A Comparative Study*. EcoReads.</w:t>
      </w:r>
    </w:p>
    <w:p>
      <w:r>
        <w:t>Green, D. (2022). *The Sky Above Us*. Astronomy House.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