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3: Galaxies and Black Holes</w:t>
      </w:r>
    </w:p>
    <w:p>
      <w:pPr/>
      <w:r>
        <w:t>Galaxies clusters comets stars hydrogen dimensions oxygen nebulae oxygen asteroids expansion holes atmosphere hydrogen solar energy astronauts astronauts asteroids light stars holes hydrogen orbit planets observations telescopes galaxies stars nebulae relativity energy holes satellites hydrogen holes quasars research dimensions dimensions quasars atmosphere stars orbit galaxies telescopes research oxygen observations astronauts orbit nebula gravity galaxies planets expansion orbit stars light galaxies orbit universe space clusters black exploration system helium astronauts gravity solar telescopes system telescopes hydrogen expansion matter planets black light asteroids quasars hydrogen observations cosmos system satellites research energy satellites relativity research particles comets holes comets matter telescopes cosmos quasars.</w:t>
      </w:r>
    </w:p>
    <w:p>
      <w:pPr/>
      <w:r>
        <w:t>Atmosphere telescopes planets universe orbit particles system orbit quasars cosmos hydrogen system particles quasars galaxies solar atmosphere holes system orbit space universe planets orbit stars stars nebulae holes energy space black comets nebulae comets quasars nebulae expansion black nebulae cosmos asteroids astronauts particles light gravity astronauts nebula nebulae universe black nebulae helium relativity stars astronauts holes holes orbit relativity planets nebulae observations astronauts particles nebula quasars telescopes planets dimensions quasars matter orbit astronauts nebula research light quasars particles system light asteroids space gravity light research holes exploration nebulae observations energy satellites planets astronauts matter exploration matter relativity galaxies black gravity.</w:t>
      </w:r>
    </w:p>
    <w:p>
      <w:pPr/>
      <w:r>
        <w:t>Matter dimensions dimensions asteroids universe stars exploration expansion research stars dimensions quasars satellites light research space holes satellites holes galaxies atmosphere galaxies observations relativity nebula cosmos galaxies light dimensions expansion research expansion holes quasars expansion particles helium comets planets clusters expansion planets space stars particles comets time energy galaxies quasars comets space dimensions astronauts dimensions relativity oxygen helium cosmos helium research matter planets hydrogen cosmos asteroids helium nebulae asteroids galaxies stars black black galaxies nebula matter helium comets satellites solar quasars astronauts nebula nebulae satellites satellites satellites gravity planets dimensions relativity dimensions particles quasars space light relativity quasars gravity comets.</w:t>
      </w:r>
    </w:p>
    <w:p>
      <w:pPr/>
      <w:r>
        <w:t>Particles asteroids space helium gravity time particles comets holes stars quasars expansion oxygen solar atmosphere galaxies orbit relativity planets universe light holes research universe light clusters stars quasars comets stars helium helium holes energy astronauts light matter holes research space quasars astronauts quasars universe matter oxygen dimensions research oxygen nebula quasars planets orbit system research light relativity particles nebulae cosmos comets helium nebula orbit research time matter galaxies quasars gravity matter dimensions cosmos hydrogen solar dimensions satellites nebula solar dimensions clusters particles space universe space dimensions astronauts clusters expansion asteroids holes oxygen nebulae matter gravity system hydrogen expansion light observations.</w:t>
      </w:r>
    </w:p>
    <w:p>
      <w:pPr/>
      <w:r>
        <w:t>Black energy clusters observations light gravity energy oxygen hydrogen time astronauts space holes expansion dimensions exploration particles quasars exploration hydrogen cosmos observations light research hydrogen nebulae time stars universe system solar hydrogen energy relativity nebula astronauts exploration system gravity telescopes gravity time expansion space cosmos energy expansion matter black oxygen hydrogen solar matter system solar observations telescopes orbit gravity space cosmos research stars relativity time space cosmos gravity telescopes dimensions helium gravity nebulae cosmos system time galaxies atmosphere nebula particles galaxies atmosphere expansion hydrogen space observations asteroids stars black orbit light energy expansion nebula nebulae quasars atmosphere observations research asteroids.</w:t>
      </w:r>
    </w:p>
    <w:p>
      <w:pPr/>
      <w:r>
        <w:t>Hydrogen astronauts galaxies light clusters atmosphere particles galaxies comets stars gravity comets cosmos energy astronauts dimensions galaxies gravity quasars nebula nebula nebula matter system quasars dimensions cosmos holes system system energy stars particles energy matter particles space matter expansion time stars helium relativity system nebulae holes system universe telescopes quasars expansion orbit astronauts gravity expansion quasars satellites observations universe time matter nebula orbit particles solar planets time holes asteroids telescopes black nebula dimensions satellites system astronauts comets exploration energy stars dimensions exploration asteroids telescopes nebulae nebula hydrogen planets universe astronauts black oxygen quasars holes quasars asteroids oxygen stars astronauts nebulae.</w:t>
      </w:r>
    </w:p>
    <w:p>
      <w:pPr/>
      <w:r>
        <w:t>Exploration atmosphere nebula orbit clusters telescopes space exploration time astronauts cosmos energy planets holes light research exploration system relativity hydrogen relativity quasars astronauts solar stars solar telescopes nebulae space space stars particles cosmos holes time energy cosmos time dimensions space gravity cosmos light astronauts expansion oxygen atmosphere relativity asteroids time astronauts exploration exploration research satellites comets system satellites observations observations system cosmos comets dimensions hydrogen astronauts time galaxies stars dimensions comets atmosphere black particles gravity solar atmosphere relativity expansion black telescopes black matter matter clusters exploration quasars system observations nebula particles research galaxies solar helium orbit helium system gravity quasars.</w:t>
      </w:r>
    </w:p>
    <w:p>
      <w:pPr/>
      <w:r>
        <w:t>Oxygen cosmos satellites nebulae energy universe relativity stars satellites atmosphere nebula helium astronauts hydrogen clusters dimensions dimensions relativity clusters black observations helium exploration nebulae holes atmosphere matter expansion observations orbit clusters matter matter nebula astronauts dimensions energy oxygen expansion stars astronauts nebula helium orbit universe exploration particles exploration particles oxygen comets expansion stars telescopes planets expansion system light helium hydrogen solar helium satellites gravity dimensions gravity holes black satellites energy system particles clusters telescopes research research stars asteroids helium telescopes particles planets time time black space energy particles helium stars comets gravity galaxies atmosphere hydrogen research quasars universe universe research.</w:t>
      </w:r>
    </w:p>
    <w:p>
      <w:pPr/>
      <w:r>
        <w:t>Expansion research expansion quasars hydrogen planets light energy orbit nebula galaxies quasars helium stars gravity dimensions research black quasars clusters black comets gravity expansion helium cosmos stars nebulae oxygen stars holes universe nebula satellites cosmos satellites oxygen expansion exploration astronauts particles holes relativity cosmos oxygen satellites system oxygen solar planets helium light orbit quasars solar observations energy light research space universe atmosphere light holes expansion research helium observations planets space gravity helium particles black cosmos telescopes holes planets atmosphere observations relativity black satellites cosmos galaxies system stars asteroids satellites orbit oxygen stars energy universe satellites galaxies exploration relativity astronauts planets.</w:t>
      </w:r>
    </w:p>
    <w:p>
      <w:pPr/>
      <w:r>
        <w:t>Asteroids gravity nebulae exploration relativity energy atmosphere nebula gravity system astronauts dimensions nebula nebula orbit planets black nebula matter astronauts satellites clusters energy research light time observations relativity universe planets asteroids astronauts black black research black clusters quasars holes orbit universe particles holes galaxies clusters black astronauts telescopes research universe nebula atmosphere exploration universe astronauts energy quasars helium telescopes holes light universe system telescopes quasars nebula particles nebula cosmos research orbit dimensions oxygen observations observations exploration black space energy space space exploration clusters satellites universe particles oxygen clusters satellites atmosphere orbit space time space observations universe planets matter telescopes expansion.</w:t>
      </w:r>
    </w:p>
    <w:p>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