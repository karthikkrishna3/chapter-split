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pPr/>
      <w:r>
        <w:t>Introduction .................................................. 1</w:t>
      </w:r>
    </w:p>
    <w:p>
      <w:pPr/>
      <w:r>
        <w:t>Chapter 1: The Big Bang Theory ........................... 2</w:t>
      </w:r>
    </w:p>
    <w:p>
      <w:pPr/>
      <w:r>
        <w:t>Chapter 2: The Formation of Stars ........................ 3</w:t>
      </w:r>
    </w:p>
    <w:p>
      <w:pPr/>
      <w:r>
        <w:t>Chapter 3: Galaxies and Black Holes .................... 4</w:t>
      </w:r>
    </w:p>
    <w:p>
      <w:pPr/>
      <w:r>
        <w:t>Chapter 4: Exploring the Solar System .................. 5</w:t>
      </w:r>
    </w:p>
    <w:p>
      <w:pPr/>
      <w:r>
        <w:t>Chapter 5: The Future of Space Travel .................. 6</w:t>
      </w:r>
    </w:p>
    <w:p>
      <w:pPr/>
      <w:r>
        <w:t>References .................................................... 7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