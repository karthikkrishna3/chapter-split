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>
      <w:pPr/>
      <w:r>
        <w:t>The universe is vast and full of mysteries. From the explosive beginnings of the Big Bang to the ever-expanding galaxies, this book takes you on a journey through space and time to understand our cosmic origins and future possibilities.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