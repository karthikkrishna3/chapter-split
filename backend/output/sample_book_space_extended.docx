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Journey Through Space and Time (Extended)</w:t>
      </w:r>
    </w:p>
    <w:p>
      <w:r>
        <w:t>Author: Jane Smith</w:t>
      </w:r>
    </w:p>
    <w:p>
      <w:r>
        <w:br w:type="page"/>
      </w:r>
    </w:p>
    <w:p>
      <w:pPr>
        <w:pStyle w:val="Heading1"/>
      </w:pPr>
      <w:r>
        <w:t>Table of Contents</w:t>
      </w:r>
    </w:p>
    <w:p>
      <w:r>
        <w:t>Introduction .................................................. 1</w:t>
      </w:r>
    </w:p>
    <w:p>
      <w:r>
        <w:t>Chapter 1: The Big Bang Theory ........................... 2</w:t>
      </w:r>
    </w:p>
    <w:p>
      <w:r>
        <w:t>Chapter 2: The Formation of Stars ........................ 3</w:t>
      </w:r>
    </w:p>
    <w:p>
      <w:r>
        <w:t>Chapter 3: Galaxies and Black Holes .................... 4</w:t>
      </w:r>
    </w:p>
    <w:p>
      <w:r>
        <w:t>Chapter 4: Exploring the Solar System .................. 5</w:t>
      </w:r>
    </w:p>
    <w:p>
      <w:r>
        <w:t>Chapter 5: The Future of Space Travel .................. 6</w:t>
      </w:r>
    </w:p>
    <w:p>
      <w:r>
        <w:t>References .................................................... 7</w:t>
      </w:r>
    </w:p>
    <w:p>
      <w:r>
        <w:br w:type="page"/>
      </w:r>
    </w:p>
    <w:p>
      <w:pPr>
        <w:pStyle w:val="Heading1"/>
      </w:pPr>
      <w:r>
        <w:t>Introduction</w:t>
      </w:r>
    </w:p>
    <w:p>
      <w:r>
        <w:t>The universe is vast and full of mysteries. From the explosive beginnings of the Big Bang to the ever-expanding galaxies, this book takes you on a journey through space and time to understand our cosmic origins and future possibilities.</w:t>
      </w:r>
    </w:p>
    <w:p>
      <w:r>
        <w:br w:type="page"/>
      </w:r>
    </w:p>
    <w:p>
      <w:pPr>
        <w:pStyle w:val="Heading1"/>
      </w:pPr>
      <w:r>
        <w:t>Chapter 1: The Big Bang Theory</w:t>
      </w:r>
    </w:p>
    <w:p>
      <w:r>
        <w:t>Satellites nebula planets gravity holes relativity dimensions telescopes particles black galaxies matter gravity particles gravity hydrogen holes planets cosmos exploration black atmosphere comets telescopes nebula energy matter particles exploration quasars universe galaxies telescopes satellites planets black nebula hydrogen telescopes energy orbit comets oxygen time system expansion orbit stars stars stars matter nebulae system satellites system system black hydrogen orbit cosmos helium universe asteroids orbit time stars nebula asteroids oxygen stars telescopes matter atmosphere satellites clusters expansion universe holes helium energy exploration black light cosmos research asteroids cosmos asteroids matter relativity helium black time relativity hydrogen comets galaxies telescopes observations nebula.</w:t>
      </w:r>
    </w:p>
    <w:p>
      <w:r>
        <w:t>Asteroids research observations system telescopes satellites expansion time comets observations black cosmos particles observations planets black cosmos nebula gravity oxygen hydrogen oxygen asteroids gravity helium holes holes nebula clusters quasars relativity matter time helium solar nebulae system particles asteroids solar universe nebulae solar black system cosmos time solar observations satellites planets planets exploration atmosphere energy astronauts system astronauts black planets energy oxygen orbit planets black solar atmosphere hydrogen light atmosphere oxygen universe particles planets dimensions galaxies clusters stars planets stars research planets research clusters dimensions planets astronauts telescopes telescopes system relativity holes nebulae asteroids system light clusters orbit asteroids particles.</w:t>
      </w:r>
    </w:p>
    <w:p>
      <w:r>
        <w:t>Telescopes nebula helium galaxies particles observations particles hydrogen space galaxies particles particles matter relativity energy telescopes universe solar time dimensions oxygen research particles observations atmosphere cosmos black energy planets observations helium asteroids time orbit comets light oxygen nebula matter telescopes time research nebula atmosphere comets energy system gravity asteroids dimensions solar orbit relativity relativity nebulae helium atmosphere telescopes telescopes stars expansion galaxies cosmos stars satellites cosmos space universe observations telescopes satellites observations atmosphere research clusters helium space planets research matter energy solar nebulae gravity holes asteroids dimensions planets gravity relativity telescopes dimensions holes exploration energy matter galaxies planets system planets.</w:t>
      </w:r>
    </w:p>
    <w:p>
      <w:r>
        <w:t>Matter research cosmos comets solar dimensions dimensions nebulae galaxies nebula oxygen energy stars space expansion gravity quasars quasars comets time oxygen telescopes planets time expansion satellites solar atmosphere relativity holes relativity exploration space particles quasars clusters black satellites quasars observations clusters solar observations particles orbit matter planets universe oxygen stars exploration stars solar satellites matter matter nebulae atmosphere dimensions relativity time helium quasars light quasars galaxies satellites nebula exploration light atmosphere space cosmos hydrogen cosmos observations quasars quasars dimensions energy research relativity particles solar oxygen universe particles particles quasars gravity quasars planets research oxygen galaxies asteroids planets astronauts light atmosphere.</w:t>
      </w:r>
    </w:p>
    <w:p>
      <w:r>
        <w:t>Hydrogen comets astronauts oxygen space astronauts universe exploration stars satellites cosmos black observations relativity nebulae black telescopes exploration atmosphere stars exploration nebula relativity relativity research clusters quasars orbit quasars galaxies astronauts comets helium helium dimensions universe relativity observations observations satellites particles particles stars stars asteroids oxygen gravity atmosphere galaxies exploration research stars planets particles nebula energy black particles research stars observations cosmos asteroids stars telescopes expansion asteroids oxygen space telescopes energy time nebula holes clusters telescopes nebula space exploration satellites stars orbit gravity nebula oxygen observations cosmos holes nebulae telescopes system dimensions matter planets universe matter exploration galaxies dimensions atmosphere.</w:t>
      </w:r>
    </w:p>
    <w:p>
      <w:r>
        <w:t>Clusters observations orbit asteroids satellites dimensions particles system oxygen solar orbit oxygen universe clusters space telescopes astronauts light planets oxygen nebulae research quasars telescopes nebula oxygen telescopes dimensions exploration light quasars nebula quasars energy energy galaxies gravity observations oxygen space particles comets matter expansion orbit particles asteroids matter satellites galaxies particles time relativity energy helium particles helium astronauts particles gravity expansion stars dimensions stars galaxies quasars universe cosmos atmosphere planets expansion time nebula light holes matter space gravity particles quasars orbit cosmos time universe particles nebulae universe light observations particles planets stars system dimensions galaxies asteroids quasars helium stars gravity.</w:t>
      </w:r>
    </w:p>
    <w:p>
      <w:r>
        <w:t>Light time orbit nebulae system relativity telescopes planets solar universe relativity energy space astronauts nebulae observations universe quasars orbit asteroids research telescopes helium exploration relativity time universe solar orbit research energy exploration system galaxies relativity black satellites expansion stars holes energy asteroids expansion research stars research expansion research comets clusters clusters cosmos planets nebula planets satellites galaxies gravity oxygen energy satellites oxygen cosmos cosmos black solar orbit nebula atmosphere time quasars holes observations matter dimensions expansion gravity relativity orbit gravity nebulae satellites time helium satellites telescopes astronauts holes expansion planets system nebulae solar telescopes atmosphere planets orbit telescopes cosmos comets.</w:t>
      </w:r>
    </w:p>
    <w:p>
      <w:r>
        <w:t>Relativity clusters research astronauts atmosphere exploration solar clusters research telescopes space galaxies expansion satellites atmosphere particles helium comets universe exploration clusters atmosphere cosmos oxygen astronauts quasars space asteroids time oxygen telescopes planets astronauts observations gravity space astronauts asteroids matter satellites light helium light hydrogen telescopes satellites space atmosphere clusters planets light atmosphere matter research orbit comets time helium asteroids dimensions light dimensions comets gravity atmosphere expansion light observations telescopes matter satellites matter stars observations orbit matter atmosphere space oxygen asteroids light time time space nebula oxygen black helium observations expansion matter exploration planets dimensions atmosphere clusters asteroids holes gravity nebulae.</w:t>
      </w:r>
    </w:p>
    <w:p>
      <w:r>
        <w:t>Dimensions space matter universe research clusters cosmos oxygen hydrogen atmosphere energy black exploration holes research helium exploration atmosphere space stars gravity hydrogen atmosphere system solar galaxies exploration universe telescopes holes nebula gravity universe relativity satellites system dimensions comets relativity universe cosmos exploration orbit hydrogen clusters oxygen dimensions exploration nebula comets helium particles quasars atmosphere clusters quasars observations observations space helium universe stars planets atmosphere comets astronauts research atmosphere dimensions satellites research light comets nebula expansion comets relativity clusters stars holes system nebulae nebula holes gravity solar galaxies satellites observations astronauts cosmos observations universe gravity universe dimensions cosmos matter observations telescopes.</w:t>
      </w:r>
    </w:p>
    <w:p>
      <w:r>
        <w:t>Asteroids asteroids hydrogen galaxies quasars cosmos particles satellites quasars space particles research oxygen light relativity observations space matter helium expansion solar time gravity dimensions dimensions galaxies solar orbit light black telescopes satellites oxygen helium energy observations astronauts satellites orbit light cosmos planets gravity gravity light quasars astronauts nebulae oxygen gravity clusters time nebula helium expansion energy exploration nebula nebulae satellites stars clusters hydrogen light cosmos space nebula cosmos energy stars galaxies helium atmosphere hydrogen expansion oxygen astronauts clusters exploration light particles black orbit system clusters time clusters asteroids energy gravity quasars galaxies telescopes quasars universe satellites asteroids nebula research quasars.</w:t>
      </w:r>
    </w:p>
    <w:p>
      <w:r>
        <w:br w:type="page"/>
      </w:r>
    </w:p>
    <w:p>
      <w:pPr>
        <w:pStyle w:val="Heading1"/>
      </w:pPr>
      <w:r>
        <w:t>Chapter 2: The Formation of Stars</w:t>
      </w:r>
    </w:p>
    <w:p>
      <w:r>
        <w:t>Universe expansion light universe asteroids dimensions energy space cosmos expansion cosmos matter comets helium helium quasars space matter satellites asteroids helium exploration planets time helium particles oxygen quasars nebula quasars relativity matter exploration cosmos cosmos space solar black nebulae research satellites hydrogen gravity time cosmos nebulae light atmosphere oxygen light light hydrogen dimensions relativity universe space dimensions astronauts clusters astronauts universe atmosphere relativity oxygen system clusters space universe planets energy dimensions helium asteroids solar planets nebula cosmos hydrogen holes gravity black astronauts satellites universe galaxies stars oxygen system atmosphere hydrogen dimensions orbit gravity orbit holes helium clusters nebula universe astronauts.</w:t>
      </w:r>
    </w:p>
    <w:p>
      <w:r>
        <w:t>Exploration planets light particles oxygen hydrogen quasars nebula particles relativity oxygen oxygen matter hydrogen solar dimensions solar research research exploration clusters planets nebulae exploration universe universe universe expansion nebula satellites research stars exploration dimensions astronauts light helium solar particles helium comets observations cosmos time asteroids helium holes space nebula observations orbit clusters observations time observations satellites clusters exploration comets nebula expansion gravity dimensions expansion galaxies helium relativity stars holes quasars observations space particles black satellites galaxies dimensions telescopes holes oxygen observations clusters helium solar gravity atmosphere energy matter gravity research system comets comets universe energy satellites time light cosmos cosmos.</w:t>
      </w:r>
    </w:p>
    <w:p>
      <w:r>
        <w:t>Stars nebulae astronauts atmosphere system particles space time hydrogen stars gravity dimensions nebula asteroids galaxies nebula quasars oxygen holes expansion expansion stars comets orbit orbit hydrogen stars particles orbit observations telescopes exploration exploration matter light cosmos observations atmosphere telescopes atmosphere light telescopes orbit black astronauts atmosphere comets galaxies atmosphere asteroids universe planets universe expansion holes asteroids energy universe galaxies exploration helium astronauts system energy asteroids dimensions holes observations system orbit holes space observations gravity telescopes universe orbit matter observations quasars telescopes holes energy oxygen universe matter oxygen space planets planets gravity cosmos satellites nebulae nebulae time atmosphere black helium comets.</w:t>
      </w:r>
    </w:p>
    <w:p>
      <w:r>
        <w:t>Hydrogen observations helium satellites light comets research expansion hydrogen helium nebulae stars atmosphere system hydrogen solar nebulae solar expansion satellites solar black satellites telescopes orbit solar oxygen time satellites energy universe dimensions cosmos time clusters hydrogen dimensions astronauts helium oxygen galaxies energy asteroids space atmosphere universe energy matter dimensions dimensions helium research astronauts asteroids exploration satellites nebulae nebula oxygen energy time asteroids research atmosphere atmosphere expansion research system holes black matter matter planets asteroids nebula quasars black oxygen exploration nebulae solar particles nebulae helium particles observations research orbit stars cosmos quasars stars planets comets orbit oxygen clusters stars solar asteroids.</w:t>
      </w:r>
    </w:p>
    <w:p>
      <w:r>
        <w:t>Asteroids hydrogen matter exploration research nebula expansion exploration system orbit energy energy system satellites holes nebula universe galaxies space gravity light astronauts observations orbit quasars system time system dimensions quasars satellites stars comets telescopes solar astronauts energy astronauts stars telescopes asteroids solar oxygen relativity planets galaxies space orbit research energy research matter satellites galaxies system observations expansion orbit atmosphere expansion comets matter system helium research cosmos nebula stars holes helium satellites space observations comets particles satellites asteroids hydrogen relativity helium oxygen expansion nebulae orbit expansion particles observations holes energy expansion solar hydrogen galaxies relativity holes holes relativity system black satellites.</w:t>
      </w:r>
    </w:p>
    <w:p>
      <w:r>
        <w:t>Matter light light time stars light comets dimensions expansion stars nebulae matter telescopes clusters asteroids clusters system dimensions galaxies black quasars exploration time black nebulae solar relativity time particles nebulae atmosphere black orbit holes quasars oxygen solar energy quasars research energy expansion helium universe space matter black oxygen astronauts black research clusters comets helium system research telescopes comets comets oxygen energy stars telescopes cosmos astronauts asteroids energy helium relativity cosmos solar space atmosphere energy astronauts galaxies atmosphere matter nebula clusters planets clusters time planets solar cosmos cosmos asteroids quasars solar satellites holes space exploration system galaxies satellites stars oxygen light.</w:t>
      </w:r>
    </w:p>
    <w:p>
      <w:r>
        <w:t>Orbit solar helium helium system black expansion atmosphere oxygen time orbit comets cosmos gravity nebulae galaxies atmosphere exploration observations observations clusters nebulae nebulae quasars telescopes system galaxies solar dimensions universe black gravity nebulae system satellites galaxies satellites cosmos exploration orbit nebula satellites satellites stars universe asteroids matter observations quasars astronauts relativity universe system black telescopes relativity galaxies dimensions space stars nebula stars clusters exploration time telescopes galaxies clusters clusters nebula galaxies time research nebula nebula nebula observations helium exploration expansion comets quasars oxygen light expansion nebulae nebulae atmosphere telescopes clusters light observations exploration system astronauts clusters galaxies hydrogen energy astronauts.</w:t>
      </w:r>
    </w:p>
    <w:p>
      <w:r>
        <w:t>Hydrogen asteroids dimensions astronauts telescopes cosmos astronauts astronauts asteroids energy satellites telescopes nebulae cosmos expansion matter quasars universe exploration galaxies clusters orbit hydrogen telescopes nebula telescopes astronauts system orbit satellites relativity orbit space black particles galaxies nebulae clusters galaxies cosmos asteroids comets orbit holes solar holes black holes planets satellites satellites nebula dimensions research satellites space observations particles telescopes dimensions exploration astronauts particles helium dimensions comets planets orbit gravity cosmos asteroids system clusters relativity energy telescopes astronauts system astronauts stars solar gravity gravity planets relativity solar cosmos research holes orbit stars holes hydrogen solar planets asteroids asteroids black universe stars.</w:t>
      </w:r>
    </w:p>
    <w:p>
      <w:r>
        <w:t>Comets universe atmosphere system universe planets telescopes nebula energy helium exploration cosmos universe helium oxygen atmosphere clusters cosmos stars quasars orbit astronauts expansion expansion research asteroids stars gravity particles comets stars planets hydrogen time oxygen solar atmosphere hydrogen oxygen nebulae time solar black particles helium matter universe exploration observations light astronauts light stars cosmos holes satellites black atmosphere astronauts galaxies solar nebulae hydrogen exploration time time time nebulae oxygen time cosmos galaxies energy helium clusters satellites asteroids galaxies relativity galaxies space light telescopes holes research oxygen cosmos holes universe observations oxygen nebulae holes holes universe cosmos solar observations exploration black.</w:t>
      </w:r>
    </w:p>
    <w:p>
      <w:r>
        <w:t>Universe clusters observations quasars exploration black astronauts satellites oxygen holes gravity dimensions research quasars observations matter planets comets nebulae holes orbit nebula exploration system astronauts space oxygen light universe satellites holes holes observations space galaxies oxygen satellites quasars orbit relativity dimensions astronauts telescopes energy dimensions atmosphere space astronauts nebulae clusters atmosphere atmosphere system cosmos comets satellites galaxies oxygen time space dimensions astronauts clusters telescopes astronauts space nebula solar black space solar quasars nebulae particles orbit particles observations clusters observations system black universe gravity helium dimensions hydrogen asteroids clusters energy astronauts telescopes hydrogen research galaxies relativity galaxies matter orbit universe expansion.</w:t>
      </w:r>
    </w:p>
    <w:p>
      <w:r>
        <w:br w:type="page"/>
      </w:r>
    </w:p>
    <w:p>
      <w:pPr>
        <w:pStyle w:val="Heading1"/>
      </w:pPr>
      <w:r>
        <w:t>Chapter 3: Galaxies and Black Holes</w:t>
      </w:r>
    </w:p>
    <w:p>
      <w:r>
        <w:t>Galaxies clusters comets stars hydrogen dimensions oxygen nebulae oxygen asteroids expansion holes atmosphere hydrogen solar energy astronauts astronauts asteroids light stars holes hydrogen orbit planets observations telescopes galaxies stars nebulae relativity energy holes satellites hydrogen holes quasars research dimensions dimensions quasars atmosphere stars orbit galaxies telescopes research oxygen observations astronauts orbit nebula gravity galaxies planets expansion orbit stars light galaxies orbit universe space clusters black exploration system helium astronauts gravity solar telescopes system telescopes hydrogen expansion matter planets black light asteroids quasars hydrogen observations cosmos system satellites research energy satellites relativity research particles comets holes comets matter telescopes cosmos quasars.</w:t>
      </w:r>
    </w:p>
    <w:p>
      <w:r>
        <w:t>Atmosphere telescopes planets universe orbit particles system orbit quasars cosmos hydrogen system particles quasars galaxies solar atmosphere holes system orbit space universe planets orbit stars stars nebulae holes energy space black comets nebulae comets quasars nebulae expansion black nebulae cosmos asteroids astronauts particles light gravity astronauts nebula nebulae universe black nebulae helium relativity stars astronauts holes holes orbit relativity planets nebulae observations astronauts particles nebula quasars telescopes planets dimensions quasars matter orbit astronauts nebula research light quasars particles system light asteroids space gravity light research holes exploration nebulae observations energy satellites planets astronauts matter exploration matter relativity galaxies black gravity.</w:t>
      </w:r>
    </w:p>
    <w:p>
      <w:r>
        <w:t>Matter dimensions dimensions asteroids universe stars exploration expansion research stars dimensions quasars satellites light research space holes satellites holes galaxies atmosphere galaxies observations relativity nebula cosmos galaxies light dimensions expansion research expansion holes quasars expansion particles helium comets planets clusters expansion planets space stars particles comets time energy galaxies quasars comets space dimensions astronauts dimensions relativity oxygen helium cosmos helium research matter planets hydrogen cosmos asteroids helium nebulae asteroids galaxies stars black black galaxies nebula matter helium comets satellites solar quasars astronauts nebula nebulae satellites satellites satellites gravity planets dimensions relativity dimensions particles quasars space light relativity quasars gravity comets.</w:t>
      </w:r>
    </w:p>
    <w:p>
      <w:r>
        <w:t>Particles asteroids space helium gravity time particles comets holes stars quasars expansion oxygen solar atmosphere galaxies orbit relativity planets universe light holes research universe light clusters stars quasars comets stars helium helium holes energy astronauts light matter holes research space quasars astronauts quasars universe matter oxygen dimensions research oxygen nebula quasars planets orbit system research light relativity particles nebulae cosmos comets helium nebula orbit research time matter galaxies quasars gravity matter dimensions cosmos hydrogen solar dimensions satellites nebula solar dimensions clusters particles space universe space dimensions astronauts clusters expansion asteroids holes oxygen nebulae matter gravity system hydrogen expansion light observations.</w:t>
      </w:r>
    </w:p>
    <w:p>
      <w:r>
        <w:t>Black energy clusters observations light gravity energy oxygen hydrogen time astronauts space holes expansion dimensions exploration particles quasars exploration hydrogen cosmos observations light research hydrogen nebulae time stars universe system solar hydrogen energy relativity nebula astronauts exploration system gravity telescopes gravity time expansion space cosmos energy expansion matter black oxygen hydrogen solar matter system solar observations telescopes orbit gravity space cosmos research stars relativity time space cosmos gravity telescopes dimensions helium gravity nebulae cosmos system time galaxies atmosphere nebula particles galaxies atmosphere expansion hydrogen space observations asteroids stars black orbit light energy expansion nebula nebulae quasars atmosphere observations research asteroids.</w:t>
      </w:r>
    </w:p>
    <w:p>
      <w:r>
        <w:t>Hydrogen astronauts galaxies light clusters atmosphere particles galaxies comets stars gravity comets cosmos energy astronauts dimensions galaxies gravity quasars nebula nebula nebula matter system quasars dimensions cosmos holes system system energy stars particles energy matter particles space matter expansion time stars helium relativity system nebulae holes system universe telescopes quasars expansion orbit astronauts gravity expansion quasars satellites observations universe time matter nebula orbit particles solar planets time holes asteroids telescopes black nebula dimensions satellites system astronauts comets exploration energy stars dimensions exploration asteroids telescopes nebulae nebula hydrogen planets universe astronauts black oxygen quasars holes quasars asteroids oxygen stars astronauts nebulae.</w:t>
      </w:r>
    </w:p>
    <w:p>
      <w:r>
        <w:t>Exploration atmosphere nebula orbit clusters telescopes space exploration time astronauts cosmos energy planets holes light research exploration system relativity hydrogen relativity quasars astronauts solar stars solar telescopes nebulae space space stars particles cosmos holes time energy cosmos time dimensions space gravity cosmos light astronauts expansion oxygen atmosphere relativity asteroids time astronauts exploration exploration research satellites comets system satellites observations observations system cosmos comets dimensions hydrogen astronauts time galaxies stars dimensions comets atmosphere black particles gravity solar atmosphere relativity expansion black telescopes black matter matter clusters exploration quasars system observations nebula particles research galaxies solar helium orbit helium system gravity quasars.</w:t>
      </w:r>
    </w:p>
    <w:p>
      <w:r>
        <w:t>Oxygen cosmos satellites nebulae energy universe relativity stars satellites atmosphere nebula helium astronauts hydrogen clusters dimensions dimensions relativity clusters black observations helium exploration nebulae holes atmosphere matter expansion observations orbit clusters matter matter nebula astronauts dimensions energy oxygen expansion stars astronauts nebula helium orbit universe exploration particles exploration particles oxygen comets expansion stars telescopes planets expansion system light helium hydrogen solar helium satellites gravity dimensions gravity holes black satellites energy system particles clusters telescopes research research stars asteroids helium telescopes particles planets time time black space energy particles helium stars comets gravity galaxies atmosphere hydrogen research quasars universe universe research.</w:t>
      </w:r>
    </w:p>
    <w:p>
      <w:r>
        <w:t>Expansion research expansion quasars hydrogen planets light energy orbit nebula galaxies quasars helium stars gravity dimensions research black quasars clusters black comets gravity expansion helium cosmos stars nebulae oxygen stars holes universe nebula satellites cosmos satellites oxygen expansion exploration astronauts particles holes relativity cosmos oxygen satellites system oxygen solar planets helium light orbit quasars solar observations energy light research space universe atmosphere light holes expansion research helium observations planets space gravity helium particles black cosmos telescopes holes planets atmosphere observations relativity black satellites cosmos galaxies system stars asteroids satellites orbit oxygen stars energy universe satellites galaxies exploration relativity astronauts planets.</w:t>
      </w:r>
    </w:p>
    <w:p>
      <w:r>
        <w:t>Asteroids gravity nebulae exploration relativity energy atmosphere nebula gravity system astronauts dimensions nebula nebula orbit planets black nebula matter astronauts satellites clusters energy research light time observations relativity universe planets asteroids astronauts black black research black clusters quasars holes orbit universe particles holes galaxies clusters black astronauts telescopes research universe nebula atmosphere exploration universe astronauts energy quasars helium telescopes holes light universe system telescopes quasars nebula particles nebula cosmos research orbit dimensions oxygen observations observations exploration black space energy space space exploration clusters satellites universe particles oxygen clusters satellites atmosphere orbit space time space observations universe planets matter telescopes expansion.</w:t>
      </w:r>
    </w:p>
    <w:p>
      <w:r>
        <w:br w:type="page"/>
      </w:r>
    </w:p>
    <w:p>
      <w:pPr>
        <w:pStyle w:val="Heading1"/>
      </w:pPr>
      <w:r>
        <w:t>Chapter 4: Exploring the Solar System</w:t>
      </w:r>
    </w:p>
    <w:p>
      <w:r>
        <w:t>Cosmos matter orbit black stars cosmos light planets clusters relativity quasars cosmos cosmos planets stars comets helium clusters exploration solar oxygen space time helium helium nebula light holes quasars time gravity cosmos nebulae solar holes comets stars clusters system observations asteroids black light galaxies hydrogen stars oxygen asteroids planets particles astronauts galaxies asteroids cosmos helium system nebulae exploration universe solar matter expansion universe satellites atmosphere nebula comets hydrogen light holes space energy nebula comets system clusters observations gravity energy nebulae oxygen research time telescopes comets particles atmosphere holes expansion dimensions comets atmosphere helium expansion planets particles hydrogen matter planets telescopes.</w:t>
      </w:r>
    </w:p>
    <w:p>
      <w:r>
        <w:t>Light research asteroids universe relativity helium expansion universe orbit orbit nebula asteroids gravity clusters light orbit planets holes oxygen energy nebula hydrogen particles orbit quasars light research holes dimensions orbit nebula oxygen research holes expansion energy expansion gravity solar galaxies nebulae oxygen holes planets energy nebulae matter asteroids particles dimensions comets expansion cosmos expansion clusters exploration space time relativity observations clusters black observations gravity particles telescopes research telescopes light hydrogen observations expansion clusters space satellites exploration exploration nebula universe hydrogen hydrogen matter quasars solar relativity time astronauts quasars quasars space holes comets holes telescopes black clusters cosmos gravity clusters energy.</w:t>
      </w:r>
    </w:p>
    <w:p>
      <w:r>
        <w:t>Expansion comets solar exploration astronauts telescopes expansion energy clusters helium atmosphere atmosphere hydrogen dimensions universe planets galaxies galaxies time comets dimensions oxygen light asteroids telescopes energy atmosphere observations research holes clusters satellites nebula solar solar orbit stars hydrogen quasars quasars comets satellites solar observations universe telescopes astronauts quasars astronauts telescopes time relativity gravity orbit satellites system universe dimensions light holes nebulae expansion particles satellites research particles research system holes atmosphere orbit oxygen light nebulae time light space satellites helium universe energy solar oxygen oxygen gravity black relativity planets nebula exploration holes black stars quasars system comets black nebula satellites expansion.</w:t>
      </w:r>
    </w:p>
    <w:p>
      <w:r>
        <w:t>Exploration system time space observations galaxies orbit matter system nebula comets telescopes hydrogen system light holes solar space quasars galaxies comets gravity system observations solar orbit astronauts observations astronauts cosmos expansion cosmos comets helium oxygen matter energy particles space satellites atmosphere asteroids relativity satellites astronauts matter cosmos black astronauts black holes cosmos black galaxies observations matter clusters nebula energy nebulae clusters quasars cosmos nebula telescopes matter atmosphere satellites observations matter asteroids research stars hydrogen orbit black nebula clusters particles dimensions quasars black hydrogen hydrogen astronauts gravity universe stars relativity time orbit telescopes solar time universe expansion galaxies gravity relativity oxygen.</w:t>
      </w:r>
    </w:p>
    <w:p>
      <w:r>
        <w:t>Relativity space holes telescopes oxygen gravity stars hydrogen nebula satellites light helium satellites research planets galaxies observations holes comets energy hydrogen clusters clusters nebulae stars galaxies relativity astronauts energy stars gravity time oxygen oxygen stars exploration quasars stars time stars stars holes research orbit light galaxies quasars gravity energy energy matter orbit clusters space time system helium dimensions quasars solar exploration energy space space solar asteroids holes universe particles observations nebula cosmos stars satellites exploration research galaxies comets nebulae nebula observations dimensions particles energy nebulae solar relativity expansion planets planets nebulae comets planets expansion research telescopes atmosphere system satellites universe.</w:t>
      </w:r>
    </w:p>
    <w:p>
      <w:r>
        <w:t>Time nebulae telescopes expansion space galaxies matter time oxygen exploration helium relativity helium satellites particles matter satellites dimensions nebula universe galaxies solar holes relativity helium satellites astronauts research research galaxies exploration particles nebula dimensions matter stars clusters holes hydrogen energy matter dimensions astronauts comets nebula asteroids quasars particles research nebula asteroids time system expansion black comets particles holes time time universe planets dimensions matter observations quasars asteroids research research universe astronauts observations astronauts orbit particles matter cosmos holes research hydrogen particles clusters matter asteroids stars particles cosmos orbit comets atmosphere asteroids particles observations telescopes telescopes system nebula stars helium astronauts.</w:t>
      </w:r>
    </w:p>
    <w:p>
      <w:r>
        <w:t>Research asteroids solar space atmosphere planets space satellites asteroids nebula comets time gravity relativity telescopes astronauts satellites research research helium holes universe energy hydrogen comets stars exploration matter telescopes particles space relativity cosmos matter black observations space helium solar hydrogen particles nebulae research relativity universe orbit atmosphere research dimensions holes research asteroids asteroids universe relativity space gravity observations planets space system matter planets satellites helium light expansion astronauts system cosmos clusters quasars matter dimensions relativity astronauts light nebula clusters hydrogen asteroids light atmosphere exploration relativity gravity oxygen particles asteroids energy stars gravity space asteroids quasars energy quasars observations system telescopes.</w:t>
      </w:r>
    </w:p>
    <w:p>
      <w:r>
        <w:t>Comets time galaxies black time atmosphere particles astronauts gravity planets system satellites energy stars galaxies observations orbit holes satellites observations galaxies atmosphere clusters research gravity solar planets research satellites black relativity astronauts atmosphere gravity atmosphere clusters helium planets satellites atmosphere telescopes nebula expansion planets space holes space time solar light particles clusters astronauts observations nebulae telescopes time planets cosmos time clusters observations expansion astronauts planets telescopes stars cosmos solar observations dimensions quasars galaxies helium quasars space particles observations comets exploration planets atmosphere holes black solar nebulae hydrogen light matter energy clusters space telescopes research gravity atmosphere telescopes space telescopes expansion.</w:t>
      </w:r>
    </w:p>
    <w:p>
      <w:r>
        <w:t>Stars asteroids black gravity helium atmosphere astronauts telescopes black system relativity stars exploration matter time atmosphere exploration cosmos black nebulae time system stars cosmos atmosphere black system dimensions clusters solar orbit galaxies asteroids light dimensions matter space energy atmosphere universe astronauts solar galaxies exploration clusters asteroids cosmos orbit oxygen telescopes system oxygen satellites holes exploration stars oxygen atmosphere energy clusters expansion expansion matter dimensions research observations planets hydrogen astronauts particles observations asteroids asteroids clusters energy space telescopes helium expansion gravity matter dimensions space clusters exploration nebulae cosmos orbit particles galaxies asteroids time research time system comets particles particles energy holes.</w:t>
      </w:r>
    </w:p>
    <w:p>
      <w:r>
        <w:t>Satellites cosmos light asteroids gravity oxygen light time asteroids clusters orbit light galaxies holes relativity orbit relativity observations black dimensions oxygen energy astronauts satellites gravity dimensions hydrogen light gravity light universe oxygen helium matter telescopes atmosphere satellites asteroids galaxies observations nebula dimensions nebula nebulae stars astronauts hydrogen helium telescopes observations dimensions cosmos nebula matter nebulae asteroids cosmos telescopes planets nebula dimensions telescopes observations galaxies light nebulae comets clusters hydrogen telescopes particles comets clusters black quasars particles nebula dimensions holes relativity planets dimensions relativity nebula nebulae orbit space system nebula matter particles stars exploration system gravity comets black particles expansion asteroids.</w:t>
      </w:r>
    </w:p>
    <w:p>
      <w:r>
        <w:br w:type="page"/>
      </w:r>
    </w:p>
    <w:p>
      <w:pPr>
        <w:pStyle w:val="Heading1"/>
      </w:pPr>
      <w:r>
        <w:t>Chapter 5: The Future of Space Travel</w:t>
      </w:r>
    </w:p>
    <w:p>
      <w:r>
        <w:t>Planets system clusters matter gravity galaxies comets cosmos holes asteroids dimensions orbit gravity stars cosmos atmosphere satellites nebulae astronauts observations observations gravity time nebula system stars atmosphere nebulae expansion gravity exploration planets space atmosphere planets asteroids nebulae holes solar matter nebula holes black relativity planets stars stars holes universe exploration astronauts hydrogen expansion planets research planets dimensions light satellites comets light cosmos oxygen holes particles time galaxies space cosmos stars telescopes solar astronauts helium energy oxygen oxygen space hydrogen clusters comets energy solar helium matter research telescopes holes solar expansion satellites clusters nebula planets universe system relativity relativity solar nebula.</w:t>
      </w:r>
    </w:p>
    <w:p>
      <w:r>
        <w:t>Matter dimensions exploration galaxies energy nebulae exploration expansion atmosphere hydrogen black asteroids planets helium gravity solar helium energy telescopes galaxies relativity hydrogen stars relativity satellites exploration research exploration observations quasars time asteroids dimensions exploration astronauts helium observations asteroids stars light hydrogen system expansion holes atmosphere universe nebulae expansion planets comets observations quasars relativity comets astronauts light planets gravity particles gravity nebula satellites nebulae holes particles light astronauts exploration telescopes nebula cosmos solar relativity nebulae light astronauts light stars oxygen planets clusters system quasars space exploration gravity relativity space stars atmosphere nebula helium telescopes stars quasars dimensions stars hydrogen space research.</w:t>
      </w:r>
    </w:p>
    <w:p>
      <w:r>
        <w:t>Holes helium particles clusters oxygen universe stars light telescopes galaxies relativity dimensions holes planets energy holes observations research orbit research research stars hydrogen solar relativity quasars space galaxies clusters cosmos expansion energy system observations oxygen matter nebula planets nebulae black holes particles gravity satellites black cosmos satellites galaxies exploration hydrogen system exploration cosmos space planets light oxygen clusters light space solar stars quasars gravity helium expansion dimensions exploration research asteroids planets astronauts light relativity black galaxies research galaxies energy space dimensions dimensions space solar nebula planets hydrogen particles expansion astronauts atmosphere dimensions telescopes black atmosphere orbit hydrogen relativity astronauts oxygen.</w:t>
      </w:r>
    </w:p>
    <w:p>
      <w:r>
        <w:t>Solar time relativity solar energy dimensions satellites nebula space dimensions hydrogen planets expansion nebula universe telescopes atmosphere quasars solar galaxies atmosphere telescopes dimensions matter hydrogen particles quasars particles energy comets exploration space quasars nebulae black light cosmos time dimensions particles cosmos atmosphere dimensions observations atmosphere gravity oxygen atmosphere planets expansion satellites clusters stars black hydrogen system particles telescopes atmosphere matter cosmos comets hydrogen time astronauts planets astronauts holes universe telescopes orbit stars exploration nebula research planets telescopes satellites stars expansion research atmosphere clusters helium nebulae exploration research nebulae comets matter orbit system comets expansion clusters nebula hydrogen black planets time.</w:t>
      </w:r>
    </w:p>
    <w:p>
      <w:r>
        <w:t>Orbit universe hydrogen orbit exploration hydrogen gravity particles orbit asteroids oxygen exploration asteroids stars dimensions holes particles telescopes telescopes gravity black hydrogen hydrogen system telescopes expansion astronauts cosmos energy quasars atmosphere solar oxygen hydrogen light exploration helium hydrogen cosmos observations gravity nebulae clusters black hydrogen telescopes space exploration satellites oxygen expansion light expansion system helium cosmos galaxies atmosphere energy atmosphere solar space holes research satellites oxygen research helium planets holes quasars time cosmos asteroids relativity telescopes clusters particles atmosphere observations atmosphere atmosphere relativity comets system galaxies stars light cosmos planets time relativity oxygen time gravity stars system dimensions gravity space.</w:t>
      </w:r>
    </w:p>
    <w:p>
      <w:r>
        <w:t>Exploration observations orbit universe exploration nebula telescopes nebula nebulae exploration energy time nebula orbit time clusters time expansion nebula matter solar observations satellites universe cosmos light satellites planets cosmos gravity oxygen black helium planets holes time cosmos space particles clusters asteroids solar planets relativity quasars nebulae asteroids planets planets nebulae expansion stars astronauts asteroids dimensions matter orbit galaxies space atmosphere galaxies light stars energy nebula research expansion satellites asteroids hydrogen quasars nebula atmosphere clusters comets stars nebulae comets clusters quasars time observations comets atmosphere relativity asteroids dimensions quasars telescopes space orbit observations dimensions light hydrogen holes observations particles research galaxies.</w:t>
      </w:r>
    </w:p>
    <w:p>
      <w:r>
        <w:t>Helium matter solar astronauts relativity system observations solar oxygen nebula astronauts telescopes galaxies helium exploration satellites system light relativity energy hydrogen atmosphere cosmos cosmos universe helium dimensions orbit quasars stars astronauts gravity astronauts gravity asteroids hydrogen energy dimensions nebula orbit exploration gravity comets dimensions nebula time gravity helium telescopes clusters holes asteroids light clusters comets oxygen oxygen helium clusters research universe particles planets gravity space relativity comets solar black gravity solar astronauts cosmos matter hydrogen solar telescopes astronauts quasars helium comets astronauts exploration holes observations time asteroids nebulae nebula black space comets particles asteroids research nebulae gravity energy expansion gravity.</w:t>
      </w:r>
    </w:p>
    <w:p>
      <w:r>
        <w:t>Relativity orbit planets space planets black expansion energy atmosphere clusters satellites matter cosmos universe hydrogen black comets orbit energy gravity dimensions astronauts black asteroids dimensions cosmos relativity telescopes atmosphere space stars time exploration stars cosmos light universe orbit nebulae solar atmosphere asteroids nebulae galaxies observations observations nebula asteroids helium observations exploration astronauts astronauts time atmosphere relativity particles expansion system asteroids comets dimensions stars hydrogen satellites energy system oxygen gravity space stars nebulae exploration exploration helium orbit orbit light planets black telescopes system time nebulae comets nebula energy asteroids satellites time planets system astronauts light light galaxies observations time dimensions helium.</w:t>
      </w:r>
    </w:p>
    <w:p>
      <w:r>
        <w:t>Nebula research dimensions planets expansion energy observations light atmosphere astronauts light dimensions particles dimensions energy energy telescopes universe oxygen observations black atmosphere atmosphere system nebulae galaxies particles solar relativity gravity matter stars black atmosphere nebulae matter cosmos solar time research energy planets gravity telescopes black relativity comets research relativity nebulae energy oxygen stars gravity relativity helium relativity asteroids astronauts hydrogen atmosphere observations time system orbit observations oxygen time hydrogen dimensions orbit comets particles nebulae space matter oxygen exploration hydrogen expansion space space quasars light dimensions quasars nebulae orbit expansion relativity exploration satellites orbit observations universe dimensions satellites dimensions telescopes comets.</w:t>
      </w:r>
    </w:p>
    <w:p>
      <w:r>
        <w:t>Asteroids comets black nebula orbit time orbit clusters space atmosphere holes matter expansion gravity solar galaxies space black time particles research cosmos research galaxies galaxies astronauts hydrogen nebula hydrogen solar gravity comets atmosphere nebulae nebula helium gravity hydrogen nebula holes system time time time asteroids research satellites asteroids relativity system black nebulae clusters asteroids galaxies relativity satellites clusters solar observations system hydrogen time space dimensions dimensions cosmos gravity solar atmosphere expansion astronauts nebulae hydrogen energy planets space helium nebulae relativity satellites particles gravity stars dimensions orbit relativity light nebulae planets telescopes solar exploration observations orbit light planets oxygen space energy.</w:t>
      </w:r>
    </w:p>
    <w:p>
      <w:r>
        <w:br w:type="page"/>
      </w:r>
    </w:p>
    <w:p>
      <w:pPr>
        <w:pStyle w:val="Heading1"/>
      </w:pPr>
      <w:r>
        <w:t>References</w:t>
      </w:r>
    </w:p>
    <w:p>
      <w:r>
        <w:t>Hawking, S. (1988). *A Brief History of Time*. Bantam Books.</w:t>
      </w:r>
    </w:p>
    <w:p>
      <w:r>
        <w:t>Tyson, N. D. (2017). *Astrophysics for People in a Hurry*. W. W. Norton &amp; Company.</w:t>
      </w:r>
    </w:p>
    <w:p>
      <w:r>
        <w:t>Sagan, C. (1980). *Cosmos*. Random House.</w:t>
      </w:r>
    </w:p>
    <w:p>
      <w:r>
        <w:t>Rees, M. (2001). *Our Cosmic Habitat*. Princeton University Press.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