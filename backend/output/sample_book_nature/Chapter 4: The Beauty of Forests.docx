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4: The Beauty of Forests</w:t>
      </w:r>
    </w:p>
    <w:p>
      <w:pPr/>
      <w:r>
        <w:t>Forests are the lungs of our planet. They are home to diverse species and play a crucial role in maintaining ecological balance.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