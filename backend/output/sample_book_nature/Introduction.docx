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r>
        <w:t>Nature has always fascinated humanity with its immense beauty and power. This book aims to explore various natural wonders, from volcanic eruptions to the mysteries of deserts. Each chapter delves into a specific aspect of nature to ignite curiosity and appreciation for the natural world.</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