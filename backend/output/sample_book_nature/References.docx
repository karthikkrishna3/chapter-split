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References</w:t>
      </w:r>
    </w:p>
    <w:p>
      <w:pPr/>
      <w:r>
        <w:t>Smith, A. (2010). *Natural Wonders of the World*. Nature Publishing.</w:t>
      </w:r>
    </w:p>
    <w:p>
      <w:pPr/>
      <w:r>
        <w:t>Jones, B. (2015). *Exploring Earth's Environments*. GeoBooks.</w:t>
      </w:r>
    </w:p>
    <w:p>
      <w:pPr/>
      <w:r>
        <w:t>Clark, C. (2018). *Forests and Deserts: A Comparative Study*. EcoReads.</w:t>
      </w:r>
    </w:p>
    <w:p>
      <w:pPr/>
      <w:r>
        <w:t>Green, D. (2022). *The Sky Above Us*. Astronomy House.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