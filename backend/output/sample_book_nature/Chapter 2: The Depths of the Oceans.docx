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2: The Depths of the Oceans</w:t>
      </w:r>
    </w:p>
    <w:p>
      <w:pPr/>
      <w:r>
        <w:t>Oceans cover more than 70% of Earth's surface and hold countless mysteries, including deep-sea creatures and uncharted territories.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