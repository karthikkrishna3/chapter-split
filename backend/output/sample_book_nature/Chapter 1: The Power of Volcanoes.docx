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The Power of Volcanoes</w:t>
      </w:r>
    </w:p>
    <w:p>
      <w:pPr/>
      <w:r>
        <w:t>Volcanoes are openings in the Earth's crust that allow molten rock, ash, and gases to escape. They have shaped landscapes and influenced climate over millennia.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