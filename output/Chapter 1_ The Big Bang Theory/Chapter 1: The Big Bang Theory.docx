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1: The Big Bang Theory</w:t>
      </w:r>
    </w:p>
    <w:p>
      <w:pPr/>
      <w:r>
        <w:t>The Big Bang Theory posits that the universe began as an infinitely small, hot, and dense point and has been expanding ever since.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